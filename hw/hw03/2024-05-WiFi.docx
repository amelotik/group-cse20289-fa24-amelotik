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period</w:t>
            </w:r>
          </w:p>
        </w:tc>
        <w:tc>
          <w:tcPr>
            <w:tcW w:type="dxa" w:w="4320"/>
          </w:tcPr>
          <w:p>
            <w:r>
              <w:t>2024-05</w:t>
            </w:r>
          </w:p>
        </w:tc>
      </w:tr>
      <w:tr>
        <w:tc>
          <w:tcPr>
            <w:tcW w:type="dxa" w:w="4320"/>
          </w:tcPr>
          <w:p>
            <w:r>
              <w:t>interface</w:t>
            </w:r>
          </w:p>
        </w:tc>
        <w:tc>
          <w:tcPr>
            <w:tcW w:type="dxa" w:w="4320"/>
          </w:tcPr>
          <w:p>
            <w:r>
              <w:t>wlan0</w:t>
            </w:r>
          </w:p>
        </w:tc>
      </w:tr>
      <w:tr>
        <w:tc>
          <w:tcPr>
            <w:tcW w:type="dxa" w:w="4320"/>
          </w:tcPr>
          <w:p>
            <w:r>
              <w:t>num points</w:t>
            </w:r>
          </w:p>
        </w:tc>
        <w:tc>
          <w:tcPr>
            <w:tcW w:type="dxa" w:w="4320"/>
          </w:tcPr>
          <w:p>
            <w:r>
              <w:t>873</w:t>
            </w:r>
          </w:p>
        </w:tc>
      </w:tr>
      <w:tr>
        <w:tc>
          <w:tcPr>
            <w:tcW w:type="dxa" w:w="4320"/>
          </w:tcPr>
          <w:p>
            <w:r>
              <w:t>min</w:t>
            </w:r>
          </w:p>
        </w:tc>
        <w:tc>
          <w:tcPr>
            <w:tcW w:type="dxa" w:w="4320"/>
          </w:tcPr>
          <w:p>
            <w:r>
              <w:t>8.25451076467706</w:t>
            </w:r>
          </w:p>
        </w:tc>
      </w:tr>
      <w:tr>
        <w:tc>
          <w:tcPr>
            <w:tcW w:type="dxa" w:w="4320"/>
          </w:tcPr>
          <w:p>
            <w:r>
              <w:t>max</w:t>
            </w:r>
          </w:p>
        </w:tc>
        <w:tc>
          <w:tcPr>
            <w:tcW w:type="dxa" w:w="4320"/>
          </w:tcPr>
          <w:p>
            <w:r>
              <w:t>82.26179199954561</w:t>
            </w:r>
          </w:p>
        </w:tc>
      </w:tr>
      <w:tr>
        <w:tc>
          <w:tcPr>
            <w:tcW w:type="dxa" w:w="4320"/>
          </w:tcPr>
          <w:p>
            <w:r>
              <w:t>mean</w:t>
            </w:r>
          </w:p>
        </w:tc>
        <w:tc>
          <w:tcPr>
            <w:tcW w:type="dxa" w:w="4320"/>
          </w:tcPr>
          <w:p>
            <w:r>
              <w:t>45.78641439813294</w:t>
            </w:r>
          </w:p>
        </w:tc>
      </w:tr>
      <w:tr>
        <w:tc>
          <w:tcPr>
            <w:tcW w:type="dxa" w:w="4320"/>
          </w:tcPr>
          <w:p>
            <w:r>
              <w:t>median</w:t>
            </w:r>
          </w:p>
        </w:tc>
        <w:tc>
          <w:tcPr>
            <w:tcW w:type="dxa" w:w="4320"/>
          </w:tcPr>
          <w:p>
            <w:r>
              <w:t>49.37406163002784</w:t>
            </w:r>
          </w:p>
        </w:tc>
      </w:tr>
      <w:tr>
        <w:tc>
          <w:tcPr>
            <w:tcW w:type="dxa" w:w="4320"/>
          </w:tcPr>
          <w:p>
            <w:r>
              <w:t>std dev</w:t>
            </w:r>
          </w:p>
        </w:tc>
        <w:tc>
          <w:tcPr>
            <w:tcW w:type="dxa" w:w="4320"/>
          </w:tcPr>
          <w:p>
            <w:r>
              <w:t>11.641332875264276</w:t>
            </w:r>
          </w:p>
        </w:tc>
      </w:tr>
      <w:tr>
        <w:tc>
          <w:tcPr>
            <w:tcW w:type="dxa" w:w="4320"/>
          </w:tcPr>
          <w:p>
            <w:r>
              <w:t>10th percentile</w:t>
            </w:r>
          </w:p>
        </w:tc>
        <w:tc>
          <w:tcPr>
            <w:tcW w:type="dxa" w:w="4320"/>
          </w:tcPr>
          <w:p>
            <w:r>
              <w:t>26.53888663040645</w:t>
            </w:r>
          </w:p>
        </w:tc>
      </w:tr>
      <w:tr>
        <w:tc>
          <w:tcPr>
            <w:tcW w:type="dxa" w:w="4320"/>
          </w:tcPr>
          <w:p>
            <w:r>
              <w:t>90th percentile</w:t>
            </w:r>
          </w:p>
        </w:tc>
        <w:tc>
          <w:tcPr>
            <w:tcW w:type="dxa" w:w="4320"/>
          </w:tcPr>
          <w:p>
            <w:r>
              <w:t>56.78361189784172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852160" cy="4389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wifiAvg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