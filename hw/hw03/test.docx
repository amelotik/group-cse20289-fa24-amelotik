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Throughput data</w:t>
        <w:br/>
        <w:t>average daily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-Ma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