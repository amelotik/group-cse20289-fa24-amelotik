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</w:t>
        <w:br/>
        <w:t>testing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2024-05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1056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42.85730890973587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814.7847217041838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707.7775789786124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727.6278365420187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90.5503574398168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620.1544891688675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785.1147336524559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05wired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