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Introduction</w:t>
        <w:br/>
        <w:t>testing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period</w:t>
            </w:r>
          </w:p>
        </w:tc>
        <w:tc>
          <w:tcPr>
            <w:tcW w:type="dxa" w:w="4320"/>
          </w:tcPr>
          <w:p>
            <w:r>
              <w:t>2024-03</w:t>
            </w:r>
          </w:p>
        </w:tc>
      </w:tr>
      <w:tr>
        <w:tc>
          <w:tcPr>
            <w:tcW w:type="dxa" w:w="4320"/>
          </w:tcPr>
          <w:p>
            <w:r>
              <w:t>interface</w:t>
            </w:r>
          </w:p>
        </w:tc>
        <w:tc>
          <w:tcPr>
            <w:tcW w:type="dxa" w:w="4320"/>
          </w:tcPr>
          <w:p>
            <w:r>
              <w:t>eth0</w:t>
            </w:r>
          </w:p>
        </w:tc>
      </w:tr>
      <w:tr>
        <w:tc>
          <w:tcPr>
            <w:tcW w:type="dxa" w:w="4320"/>
          </w:tcPr>
          <w:p>
            <w:r>
              <w:t>num points</w:t>
            </w:r>
          </w:p>
        </w:tc>
        <w:tc>
          <w:tcPr>
            <w:tcW w:type="dxa" w:w="4320"/>
          </w:tcPr>
          <w:p>
            <w:r>
              <w:t>837</w:t>
            </w:r>
          </w:p>
        </w:tc>
      </w:tr>
      <w:tr>
        <w:tc>
          <w:tcPr>
            <w:tcW w:type="dxa" w:w="4320"/>
          </w:tcPr>
          <w:p>
            <w:r>
              <w:t>min</w:t>
            </w:r>
          </w:p>
        </w:tc>
        <w:tc>
          <w:tcPr>
            <w:tcW w:type="dxa" w:w="4320"/>
          </w:tcPr>
          <w:p>
            <w:r>
              <w:t>33.768224766335045</w:t>
            </w:r>
          </w:p>
        </w:tc>
      </w:tr>
      <w:tr>
        <w:tc>
          <w:tcPr>
            <w:tcW w:type="dxa" w:w="4320"/>
          </w:tcPr>
          <w:p>
            <w:r>
              <w:t>max</w:t>
            </w:r>
          </w:p>
        </w:tc>
        <w:tc>
          <w:tcPr>
            <w:tcW w:type="dxa" w:w="4320"/>
          </w:tcPr>
          <w:p>
            <w:r>
              <w:t>815.7755359424967</w:t>
            </w:r>
          </w:p>
        </w:tc>
      </w:tr>
      <w:tr>
        <w:tc>
          <w:tcPr>
            <w:tcW w:type="dxa" w:w="4320"/>
          </w:tcPr>
          <w:p>
            <w:r>
              <w:t>mean</w:t>
            </w:r>
          </w:p>
        </w:tc>
        <w:tc>
          <w:tcPr>
            <w:tcW w:type="dxa" w:w="4320"/>
          </w:tcPr>
          <w:p>
            <w:r>
              <w:t>703.118972952524</w:t>
            </w:r>
          </w:p>
        </w:tc>
      </w:tr>
      <w:tr>
        <w:tc>
          <w:tcPr>
            <w:tcW w:type="dxa" w:w="4320"/>
          </w:tcPr>
          <w:p>
            <w:r>
              <w:t>median</w:t>
            </w:r>
          </w:p>
        </w:tc>
        <w:tc>
          <w:tcPr>
            <w:tcW w:type="dxa" w:w="4320"/>
          </w:tcPr>
          <w:p>
            <w:r>
              <w:t>723.6083611810708</w:t>
            </w:r>
          </w:p>
        </w:tc>
      </w:tr>
      <w:tr>
        <w:tc>
          <w:tcPr>
            <w:tcW w:type="dxa" w:w="4320"/>
          </w:tcPr>
          <w:p>
            <w:r>
              <w:t>std dev</w:t>
            </w:r>
          </w:p>
        </w:tc>
        <w:tc>
          <w:tcPr>
            <w:tcW w:type="dxa" w:w="4320"/>
          </w:tcPr>
          <w:p>
            <w:r>
              <w:t>104.47594864407633</w:t>
            </w:r>
          </w:p>
        </w:tc>
      </w:tr>
      <w:tr>
        <w:tc>
          <w:tcPr>
            <w:tcW w:type="dxa" w:w="4320"/>
          </w:tcPr>
          <w:p>
            <w:r>
              <w:t>10th percentile</w:t>
            </w:r>
          </w:p>
        </w:tc>
        <w:tc>
          <w:tcPr>
            <w:tcW w:type="dxa" w:w="4320"/>
          </w:tcPr>
          <w:p>
            <w:r>
              <w:t>620.1562660452868</w:t>
            </w:r>
          </w:p>
        </w:tc>
      </w:tr>
      <w:tr>
        <w:tc>
          <w:tcPr>
            <w:tcW w:type="dxa" w:w="4320"/>
          </w:tcPr>
          <w:p>
            <w:r>
              <w:t>90th percentile</w:t>
            </w:r>
          </w:p>
        </w:tc>
        <w:tc>
          <w:tcPr>
            <w:tcW w:type="dxa" w:w="4320"/>
          </w:tcPr>
          <w:p>
            <w:r>
              <w:t>787.9759146654804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852160" cy="43891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ask03wiredAvg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