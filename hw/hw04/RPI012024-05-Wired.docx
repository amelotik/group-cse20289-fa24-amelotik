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42.85730890973587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814.7847217041838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707.7775789786124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727.6278365420187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90.5503574398168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620.1544891688675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785.1147336524559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